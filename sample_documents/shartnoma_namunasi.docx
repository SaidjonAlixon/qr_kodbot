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XIZMAT KO'RSATISH SHARTNOMASI</w:t>
      </w:r>
    </w:p>
    <w:p>
      <w:r>
        <w:t>Shartnoma raqami: № 001/2025</w:t>
      </w:r>
    </w:p>
    <w:p>
      <w:r>
        <w:t>Sana: 20.01.2025</w:t>
      </w:r>
    </w:p>
    <w:p/>
    <w:p>
      <w:r>
        <w:t>Quyidagi shaxslar o'rtasida xizmat ko'rsatish shartnomasi tuzildi:</w:t>
      </w:r>
    </w:p>
    <w:p/>
    <w:p>
      <w:pPr>
        <w:pStyle w:val="Heading2"/>
      </w:pPr>
      <w:r>
        <w:t>1. XIZMAT KO'RSATUVCHI:</w:t>
      </w:r>
    </w:p>
    <w:p>
      <w:r>
        <w:t xml:space="preserve">   Firma: "Soliq.uz" MChJ</w:t>
      </w:r>
    </w:p>
    <w:p>
      <w:r>
        <w:t xml:space="preserve">   Manzil: Toshkent shahar</w:t>
      </w:r>
    </w:p>
    <w:p>
      <w:r>
        <w:t xml:space="preserve">   Telefon: +998 90 123 45 67</w:t>
      </w:r>
    </w:p>
    <w:p/>
    <w:p>
      <w:pPr>
        <w:pStyle w:val="Heading2"/>
      </w:pPr>
      <w:r>
        <w:t>2. XIZMAT OLUVCHI:</w:t>
      </w:r>
    </w:p>
    <w:p>
      <w:r>
        <w:t xml:space="preserve">   F.I.O: _________________</w:t>
      </w:r>
    </w:p>
    <w:p>
      <w:r>
        <w:t xml:space="preserve">   Pasport: _________________</w:t>
      </w:r>
    </w:p>
    <w:p>
      <w:r>
        <w:t xml:space="preserve">   Manzil: _________________</w:t>
      </w:r>
    </w:p>
    <w:p/>
    <w:p>
      <w:pPr>
        <w:pStyle w:val="Heading2"/>
      </w:pPr>
      <w:r>
        <w:t>3. XIZMAT TURI:</w:t>
      </w:r>
    </w:p>
    <w:p>
      <w:r>
        <w:t xml:space="preserve">   QR kod yaratish va fayl saqlash xizmati</w:t>
      </w:r>
    </w:p>
    <w:p/>
    <w:p>
      <w:pPr>
        <w:pStyle w:val="Heading2"/>
      </w:pPr>
      <w:r>
        <w:t>4. SHARTLAR:</w:t>
      </w:r>
    </w:p>
    <w:p>
      <w:r>
        <w:t xml:space="preserve">   • Xizmat pullik</w:t>
      </w:r>
    </w:p>
    <w:p>
      <w:r>
        <w:t xml:space="preserve">   • QR kod avtomatik yaratiladi</w:t>
      </w:r>
    </w:p>
    <w:p>
      <w:r>
        <w:t xml:space="preserve">   • Fayl doimiy saqlanadi</w:t>
      </w:r>
    </w:p>
    <w:p/>
    <w:p>
      <w:r>
        <w:t>XIZMAT KO'RSATUVCHI:</w:t>
      </w:r>
    </w:p>
    <w:p>
      <w:r>
        <w:t>Imzo: _________________</w:t>
      </w:r>
    </w:p>
    <w:p/>
    <w:p>
      <w:r>
        <w:t>XIZMAT OLUVCHI:</w:t>
      </w:r>
    </w:p>
    <w:p>
      <w:r>
        <w:t>Imzo: 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